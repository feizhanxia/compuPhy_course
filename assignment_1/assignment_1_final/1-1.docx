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Iteration</w:t>
            </w:r>
          </w:p>
        </w:tc>
        <w:tc>
          <w:tcPr>
            <w:tcW w:type="dxa" w:w="2160"/>
          </w:tcPr>
          <w:p>
            <w:r>
              <w:t>Total number of points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Error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200000</w:t>
            </w:r>
          </w:p>
        </w:tc>
        <w:tc>
          <w:tcPr>
            <w:tcW w:type="dxa" w:w="2160"/>
          </w:tcPr>
          <w:p>
            <w:r>
              <w:t>10.7103503</w:t>
            </w:r>
          </w:p>
        </w:tc>
        <w:tc>
          <w:tcPr>
            <w:tcW w:type="dxa" w:w="2160"/>
          </w:tcPr>
          <w:p>
            <w:r>
              <w:t>6.4868e-03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400000</w:t>
            </w:r>
          </w:p>
        </w:tc>
        <w:tc>
          <w:tcPr>
            <w:tcW w:type="dxa" w:w="2160"/>
          </w:tcPr>
          <w:p>
            <w:r>
              <w:t>10.7093275</w:t>
            </w:r>
          </w:p>
        </w:tc>
        <w:tc>
          <w:tcPr>
            <w:tcW w:type="dxa" w:w="2160"/>
          </w:tcPr>
          <w:p>
            <w:r>
              <w:t>5.6159e-03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800000</w:t>
            </w:r>
          </w:p>
        </w:tc>
        <w:tc>
          <w:tcPr>
            <w:tcW w:type="dxa" w:w="2160"/>
          </w:tcPr>
          <w:p>
            <w:r>
              <w:t>10.7081519</w:t>
            </w:r>
          </w:p>
        </w:tc>
        <w:tc>
          <w:tcPr>
            <w:tcW w:type="dxa" w:w="2160"/>
          </w:tcPr>
          <w:p>
            <w:r>
              <w:t>3.4886e-05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1600000</w:t>
            </w:r>
          </w:p>
        </w:tc>
        <w:tc>
          <w:tcPr>
            <w:tcW w:type="dxa" w:w="2160"/>
          </w:tcPr>
          <w:p>
            <w:r>
              <w:t>10.707847</w:t>
            </w:r>
          </w:p>
        </w:tc>
        <w:tc>
          <w:tcPr>
            <w:tcW w:type="dxa" w:w="2160"/>
          </w:tcPr>
          <w:p>
            <w:r>
              <w:t>5.9648e-04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3200000</w:t>
            </w:r>
          </w:p>
        </w:tc>
        <w:tc>
          <w:tcPr>
            <w:tcW w:type="dxa" w:w="2160"/>
          </w:tcPr>
          <w:p>
            <w:r>
              <w:t>10.7077384</w:t>
            </w:r>
          </w:p>
        </w:tc>
        <w:tc>
          <w:tcPr>
            <w:tcW w:type="dxa" w:w="2160"/>
          </w:tcPr>
          <w:p>
            <w:r>
              <w:t>5.5452e-05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6400000</w:t>
            </w:r>
          </w:p>
        </w:tc>
        <w:tc>
          <w:tcPr>
            <w:tcW w:type="dxa" w:w="2160"/>
          </w:tcPr>
          <w:p>
            <w:r>
              <w:t>10.707763</w:t>
            </w:r>
          </w:p>
        </w:tc>
        <w:tc>
          <w:tcPr>
            <w:tcW w:type="dxa" w:w="2160"/>
          </w:tcPr>
          <w:p>
            <w:r>
              <w:t>9.7224e-05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12800000</w:t>
            </w:r>
          </w:p>
        </w:tc>
        <w:tc>
          <w:tcPr>
            <w:tcW w:type="dxa" w:w="2160"/>
          </w:tcPr>
          <w:p>
            <w:r>
              <w:t>10.7077359</w:t>
            </w:r>
          </w:p>
        </w:tc>
        <w:tc>
          <w:tcPr>
            <w:tcW w:type="dxa" w:w="2160"/>
          </w:tcPr>
          <w:p>
            <w:r>
              <w:t>9.7215e-06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25600000</w:t>
            </w:r>
          </w:p>
        </w:tc>
        <w:tc>
          <w:tcPr>
            <w:tcW w:type="dxa" w:w="2160"/>
          </w:tcPr>
          <w:p>
            <w:r>
              <w:t>10.7077473</w:t>
            </w:r>
          </w:p>
        </w:tc>
        <w:tc>
          <w:tcPr>
            <w:tcW w:type="dxa" w:w="2160"/>
          </w:tcPr>
          <w:p>
            <w:r>
              <w:t>1.3362e-06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51200000</w:t>
            </w:r>
          </w:p>
        </w:tc>
        <w:tc>
          <w:tcPr>
            <w:tcW w:type="dxa" w:w="2160"/>
          </w:tcPr>
          <w:p>
            <w:r>
              <w:t>10.7077401</w:t>
            </w:r>
          </w:p>
        </w:tc>
        <w:tc>
          <w:tcPr>
            <w:tcW w:type="dxa" w:w="2160"/>
          </w:tcPr>
          <w:p>
            <w:r>
              <w:t>1.9993e-06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102400000</w:t>
            </w:r>
          </w:p>
        </w:tc>
        <w:tc>
          <w:tcPr>
            <w:tcW w:type="dxa" w:w="2160"/>
          </w:tcPr>
          <w:p>
            <w:r>
              <w:t>10.7077422</w:t>
            </w:r>
          </w:p>
        </w:tc>
        <w:tc>
          <w:tcPr>
            <w:tcW w:type="dxa" w:w="2160"/>
          </w:tcPr>
          <w:p>
            <w:r>
              <w:t>3.9967e-07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